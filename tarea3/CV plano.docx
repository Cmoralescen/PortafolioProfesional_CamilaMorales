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CE28" w14:textId="77777777" w:rsidR="00797569" w:rsidRPr="00190EEF" w:rsidRDefault="00000000">
      <w:pPr>
        <w:pStyle w:val="Ttul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CAMILA MORALES SOLANO</w:t>
      </w:r>
    </w:p>
    <w:p w14:paraId="7E2ADE79" w14:textId="3901C9D9" w:rsidR="00797569" w:rsidRPr="00190EEF" w:rsidRDefault="00000000" w:rsidP="00DE172F">
      <w:pPr>
        <w:spacing w:line="240" w:lineRule="auto"/>
        <w:rPr>
          <w:rFonts w:ascii="Arial" w:hAnsi="Arial" w:cs="Arial"/>
        </w:rPr>
      </w:pPr>
      <w:r w:rsidRPr="00190EEF">
        <w:rPr>
          <w:rFonts w:ascii="Arial" w:hAnsi="Arial" w:cs="Arial"/>
        </w:rPr>
        <w:t xml:space="preserve"> (+506) 8851-</w:t>
      </w:r>
      <w:proofErr w:type="gramStart"/>
      <w:r w:rsidRPr="00190EEF">
        <w:rPr>
          <w:rFonts w:ascii="Arial" w:hAnsi="Arial" w:cs="Arial"/>
        </w:rPr>
        <w:t>5497  |</w:t>
      </w:r>
      <w:proofErr w:type="gramEnd"/>
      <w:r w:rsidRPr="00190EEF">
        <w:rPr>
          <w:rFonts w:ascii="Arial" w:hAnsi="Arial" w:cs="Arial"/>
        </w:rPr>
        <w:t xml:space="preserve"> cmoralessolano@outlook.com |</w:t>
      </w:r>
      <w:r w:rsidR="00190EEF">
        <w:rPr>
          <w:rFonts w:ascii="Arial" w:hAnsi="Arial" w:cs="Arial"/>
        </w:rPr>
        <w:t xml:space="preserve"> </w:t>
      </w:r>
      <w:hyperlink r:id="rId6" w:history="1">
        <w:r w:rsidRPr="00190EEF">
          <w:rPr>
            <w:rStyle w:val="Hipervnculo"/>
            <w:rFonts w:ascii="Arial" w:hAnsi="Arial" w:cs="Arial"/>
            <w:color w:val="auto"/>
            <w:u w:val="none"/>
          </w:rPr>
          <w:t>linkedin.com/in/camilamorales2005</w:t>
        </w:r>
      </w:hyperlink>
    </w:p>
    <w:p w14:paraId="4DA5B13B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Perfil Profesional</w:t>
      </w:r>
    </w:p>
    <w:p w14:paraId="241D0B9E" w14:textId="77777777" w:rsidR="00074F71" w:rsidRPr="00190EEF" w:rsidRDefault="00074F71" w:rsidP="00074F71">
      <w:pPr>
        <w:jc w:val="both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>Desarrolladora de software con experiencia en el desarrollo de aplicaciones móviles y web, mantenimiento de sistemas y soporte técnico. Acostumbrada a trabajar con diferentes lenguajes de programación y herramientas de desarrollo, con un enfoque práctico en la creación de soluciones funcionales y orientadas al usuario. Destaca por su responsabilidad, atención al detalle y capacidad para integrarse efectivamente en equipos de trabajo.</w:t>
      </w:r>
    </w:p>
    <w:p w14:paraId="05344766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</w:rPr>
      </w:pPr>
      <w:proofErr w:type="spellStart"/>
      <w:r w:rsidRPr="00190EEF">
        <w:rPr>
          <w:rFonts w:ascii="Arial" w:hAnsi="Arial" w:cs="Arial"/>
          <w:color w:val="auto"/>
        </w:rPr>
        <w:t>Experiencia</w:t>
      </w:r>
      <w:proofErr w:type="spellEnd"/>
      <w:r w:rsidRPr="00190EEF">
        <w:rPr>
          <w:rFonts w:ascii="Arial" w:hAnsi="Arial" w:cs="Arial"/>
          <w:color w:val="auto"/>
        </w:rPr>
        <w:t xml:space="preserve"> Laboral</w:t>
      </w:r>
    </w:p>
    <w:p w14:paraId="41A3B83F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</w:rPr>
      </w:pPr>
      <w:r w:rsidRPr="00190EEF">
        <w:rPr>
          <w:rFonts w:ascii="Arial" w:hAnsi="Arial" w:cs="Arial"/>
          <w:color w:val="auto"/>
        </w:rPr>
        <w:t>IBM</w:t>
      </w:r>
    </w:p>
    <w:p w14:paraId="40E01876" w14:textId="77777777" w:rsidR="00797569" w:rsidRPr="00190EEF" w:rsidRDefault="00000000" w:rsidP="00DE172F">
      <w:pPr>
        <w:spacing w:line="240" w:lineRule="auto"/>
        <w:rPr>
          <w:rFonts w:ascii="Arial" w:hAnsi="Arial" w:cs="Arial"/>
        </w:rPr>
      </w:pPr>
      <w:r w:rsidRPr="00190EEF">
        <w:rPr>
          <w:rFonts w:ascii="Arial" w:hAnsi="Arial" w:cs="Arial"/>
        </w:rPr>
        <w:t>Technical Support Engineer Intern  |  Enero 2025 – Actualidad</w:t>
      </w:r>
    </w:p>
    <w:p w14:paraId="70173CF5" w14:textId="28ECED4C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Atención y priorización de casos de soporte DevOps.</w:t>
      </w:r>
    </w:p>
    <w:p w14:paraId="468A77E4" w14:textId="24583EEC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Diagnóstico de errores mediante análisis de logs y replicación en entornos virtuales.</w:t>
      </w:r>
    </w:p>
    <w:p w14:paraId="49264D74" w14:textId="6872B40E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Comunicación con clientes y recomendación de soluciones personalizadas.</w:t>
      </w:r>
    </w:p>
    <w:p w14:paraId="5D763CFF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</w:rPr>
      </w:pPr>
      <w:r w:rsidRPr="00190EEF">
        <w:rPr>
          <w:rFonts w:ascii="Arial" w:hAnsi="Arial" w:cs="Arial"/>
          <w:color w:val="auto"/>
        </w:rPr>
        <w:t>SYKES</w:t>
      </w:r>
    </w:p>
    <w:p w14:paraId="1C0EE505" w14:textId="77777777" w:rsidR="00797569" w:rsidRPr="00190EEF" w:rsidRDefault="00000000" w:rsidP="00DE172F">
      <w:pPr>
        <w:spacing w:line="240" w:lineRule="auto"/>
        <w:rPr>
          <w:rFonts w:ascii="Arial" w:hAnsi="Arial" w:cs="Arial"/>
        </w:rPr>
      </w:pPr>
      <w:r w:rsidRPr="00190EEF">
        <w:rPr>
          <w:rFonts w:ascii="Arial" w:hAnsi="Arial" w:cs="Arial"/>
        </w:rPr>
        <w:t>Customer Service Representative III  |  Septiembre 2024 – Enero 2025</w:t>
      </w:r>
    </w:p>
    <w:p w14:paraId="0274B741" w14:textId="13727280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Soporte bilingüe para cuentas bancarias.</w:t>
      </w:r>
    </w:p>
    <w:p w14:paraId="52A6E233" w14:textId="289F642E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Resolución de problemas y gestión de transacciones.</w:t>
      </w:r>
    </w:p>
    <w:p w14:paraId="67409119" w14:textId="05D2FDB9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Enfoque en satisfacción del cliente y comunicación clara.</w:t>
      </w:r>
    </w:p>
    <w:p w14:paraId="330B635E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</w:rPr>
      </w:pPr>
      <w:r w:rsidRPr="00190EEF">
        <w:rPr>
          <w:rFonts w:ascii="Arial" w:hAnsi="Arial" w:cs="Arial"/>
          <w:color w:val="auto"/>
        </w:rPr>
        <w:t xml:space="preserve">JMA </w:t>
      </w:r>
      <w:proofErr w:type="spellStart"/>
      <w:r w:rsidRPr="00190EEF">
        <w:rPr>
          <w:rFonts w:ascii="Arial" w:hAnsi="Arial" w:cs="Arial"/>
          <w:color w:val="auto"/>
        </w:rPr>
        <w:t>Logística</w:t>
      </w:r>
      <w:proofErr w:type="spellEnd"/>
    </w:p>
    <w:p w14:paraId="56EFED94" w14:textId="77777777" w:rsidR="00797569" w:rsidRPr="00190EEF" w:rsidRDefault="00000000" w:rsidP="00DE172F">
      <w:pPr>
        <w:spacing w:line="240" w:lineRule="auto"/>
        <w:rPr>
          <w:rFonts w:ascii="Arial" w:hAnsi="Arial" w:cs="Arial"/>
        </w:rPr>
      </w:pPr>
      <w:r w:rsidRPr="00190EEF">
        <w:rPr>
          <w:rFonts w:ascii="Arial" w:hAnsi="Arial" w:cs="Arial"/>
        </w:rPr>
        <w:t>Software Developer &amp; IT Specialist  |  Marzo 2024 – Julio 2024</w:t>
      </w:r>
    </w:p>
    <w:p w14:paraId="4D7A3E33" w14:textId="0A5C60DA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Desarrollo </w:t>
      </w:r>
      <w:proofErr w:type="spellStart"/>
      <w:r w:rsidRPr="00190EEF">
        <w:rPr>
          <w:rFonts w:ascii="Arial" w:hAnsi="Arial" w:cs="Arial"/>
          <w:lang w:val="es-MX"/>
        </w:rPr>
        <w:t>frontend</w:t>
      </w:r>
      <w:proofErr w:type="spellEnd"/>
      <w:r w:rsidRPr="00190EEF">
        <w:rPr>
          <w:rFonts w:ascii="Arial" w:hAnsi="Arial" w:cs="Arial"/>
          <w:lang w:val="es-MX"/>
        </w:rPr>
        <w:t xml:space="preserve"> en </w:t>
      </w:r>
      <w:proofErr w:type="spellStart"/>
      <w:r w:rsidRPr="00190EEF">
        <w:rPr>
          <w:rFonts w:ascii="Arial" w:hAnsi="Arial" w:cs="Arial"/>
          <w:lang w:val="es-MX"/>
        </w:rPr>
        <w:t>Flutter</w:t>
      </w:r>
      <w:proofErr w:type="spellEnd"/>
      <w:r w:rsidRPr="00190EEF">
        <w:rPr>
          <w:rFonts w:ascii="Arial" w:hAnsi="Arial" w:cs="Arial"/>
          <w:lang w:val="es-MX"/>
        </w:rPr>
        <w:t>/Dart.</w:t>
      </w:r>
    </w:p>
    <w:p w14:paraId="65B118E5" w14:textId="14FC38FB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Integración de </w:t>
      </w:r>
      <w:proofErr w:type="spellStart"/>
      <w:r w:rsidRPr="00190EEF">
        <w:rPr>
          <w:rFonts w:ascii="Arial" w:hAnsi="Arial" w:cs="Arial"/>
          <w:lang w:val="es-MX"/>
        </w:rPr>
        <w:t>backend</w:t>
      </w:r>
      <w:proofErr w:type="spellEnd"/>
      <w:r w:rsidRPr="00190EEF">
        <w:rPr>
          <w:rFonts w:ascii="Arial" w:hAnsi="Arial" w:cs="Arial"/>
          <w:lang w:val="es-MX"/>
        </w:rPr>
        <w:t xml:space="preserve"> con el </w:t>
      </w:r>
      <w:proofErr w:type="spellStart"/>
      <w:r w:rsidRPr="00190EEF">
        <w:rPr>
          <w:rFonts w:ascii="Arial" w:hAnsi="Arial" w:cs="Arial"/>
          <w:lang w:val="es-MX"/>
        </w:rPr>
        <w:t>frontend</w:t>
      </w:r>
      <w:proofErr w:type="spellEnd"/>
      <w:r w:rsidRPr="00190EEF">
        <w:rPr>
          <w:rFonts w:ascii="Arial" w:hAnsi="Arial" w:cs="Arial"/>
          <w:lang w:val="es-MX"/>
        </w:rPr>
        <w:t>.</w:t>
      </w:r>
    </w:p>
    <w:p w14:paraId="5614F862" w14:textId="2B22A7FD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Mantenimiento de </w:t>
      </w:r>
      <w:proofErr w:type="gramStart"/>
      <w:r w:rsidRPr="00190EEF">
        <w:rPr>
          <w:rFonts w:ascii="Arial" w:hAnsi="Arial" w:cs="Arial"/>
          <w:lang w:val="es-MX"/>
        </w:rPr>
        <w:t>app</w:t>
      </w:r>
      <w:proofErr w:type="gramEnd"/>
      <w:r w:rsidRPr="00190EEF">
        <w:rPr>
          <w:rFonts w:ascii="Arial" w:hAnsi="Arial" w:cs="Arial"/>
          <w:lang w:val="es-MX"/>
        </w:rPr>
        <w:t xml:space="preserve"> </w:t>
      </w:r>
      <w:proofErr w:type="spellStart"/>
      <w:r w:rsidRPr="00190EEF">
        <w:rPr>
          <w:rFonts w:ascii="Arial" w:hAnsi="Arial" w:cs="Arial"/>
          <w:lang w:val="es-MX"/>
        </w:rPr>
        <w:t>Xamarin</w:t>
      </w:r>
      <w:proofErr w:type="spellEnd"/>
      <w:r w:rsidRPr="00190EEF">
        <w:rPr>
          <w:rFonts w:ascii="Arial" w:hAnsi="Arial" w:cs="Arial"/>
          <w:lang w:val="es-MX"/>
        </w:rPr>
        <w:t xml:space="preserve"> (C# y XAML).</w:t>
      </w:r>
    </w:p>
    <w:p w14:paraId="7D89B6B7" w14:textId="6B934E3A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Soporte interno y capacitaciones técnicas.</w:t>
      </w:r>
    </w:p>
    <w:p w14:paraId="273398FF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</w:rPr>
      </w:pPr>
      <w:r w:rsidRPr="00190EEF">
        <w:rPr>
          <w:rFonts w:ascii="Arial" w:hAnsi="Arial" w:cs="Arial"/>
          <w:color w:val="auto"/>
        </w:rPr>
        <w:t>Akamai Technologies</w:t>
      </w:r>
    </w:p>
    <w:p w14:paraId="018134B3" w14:textId="77777777" w:rsidR="00797569" w:rsidRPr="00190EEF" w:rsidRDefault="00000000" w:rsidP="00DE172F">
      <w:pPr>
        <w:spacing w:line="240" w:lineRule="auto"/>
        <w:rPr>
          <w:rFonts w:ascii="Arial" w:hAnsi="Arial" w:cs="Arial"/>
        </w:rPr>
      </w:pPr>
      <w:r w:rsidRPr="00190EEF">
        <w:rPr>
          <w:rFonts w:ascii="Arial" w:hAnsi="Arial" w:cs="Arial"/>
        </w:rPr>
        <w:t>Internship  |  Octubre 2023 – Noviembre 2023</w:t>
      </w:r>
    </w:p>
    <w:p w14:paraId="54CF6422" w14:textId="0D2D058D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Presentaciones técnicas y configuración de herramientas de red.</w:t>
      </w:r>
    </w:p>
    <w:p w14:paraId="33415388" w14:textId="133ABD14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Capacitación en ciberseguridad y redes de entrega de contenido (CDN).</w:t>
      </w:r>
    </w:p>
    <w:p w14:paraId="6C2E4BEA" w14:textId="4F746D59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Implementación de medidas de protección contra amenazas.</w:t>
      </w:r>
    </w:p>
    <w:p w14:paraId="3FACA2D0" w14:textId="77777777" w:rsidR="00190EEF" w:rsidRDefault="00190EEF">
      <w:pPr>
        <w:rPr>
          <w:rFonts w:ascii="Arial" w:eastAsiaTheme="majorEastAsia" w:hAnsi="Arial" w:cs="Arial"/>
          <w:b/>
          <w:bCs/>
          <w:sz w:val="26"/>
          <w:szCs w:val="26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47234319" w14:textId="14A95849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lastRenderedPageBreak/>
        <w:t>Freelance</w:t>
      </w:r>
    </w:p>
    <w:p w14:paraId="2ED1EFEC" w14:textId="77777777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proofErr w:type="spellStart"/>
      <w:r w:rsidRPr="00190EEF">
        <w:rPr>
          <w:rFonts w:ascii="Arial" w:hAnsi="Arial" w:cs="Arial"/>
          <w:lang w:val="es-MX"/>
        </w:rPr>
        <w:t>Debugger</w:t>
      </w:r>
      <w:proofErr w:type="spellEnd"/>
      <w:r w:rsidRPr="00190EEF">
        <w:rPr>
          <w:rFonts w:ascii="Arial" w:hAnsi="Arial" w:cs="Arial"/>
          <w:lang w:val="es-MX"/>
        </w:rPr>
        <w:t xml:space="preserve"> y </w:t>
      </w:r>
      <w:proofErr w:type="spellStart"/>
      <w:proofErr w:type="gramStart"/>
      <w:r w:rsidRPr="00190EEF">
        <w:rPr>
          <w:rFonts w:ascii="Arial" w:hAnsi="Arial" w:cs="Arial"/>
          <w:lang w:val="es-MX"/>
        </w:rPr>
        <w:t>Tester</w:t>
      </w:r>
      <w:proofErr w:type="spellEnd"/>
      <w:r w:rsidRPr="00190EEF">
        <w:rPr>
          <w:rFonts w:ascii="Arial" w:hAnsi="Arial" w:cs="Arial"/>
          <w:lang w:val="es-MX"/>
        </w:rPr>
        <w:t xml:space="preserve">  |</w:t>
      </w:r>
      <w:proofErr w:type="gramEnd"/>
      <w:r w:rsidRPr="00190EEF">
        <w:rPr>
          <w:rFonts w:ascii="Arial" w:hAnsi="Arial" w:cs="Arial"/>
          <w:lang w:val="es-MX"/>
        </w:rPr>
        <w:t xml:space="preserve">  </w:t>
      </w:r>
      <w:proofErr w:type="gramStart"/>
      <w:r w:rsidRPr="00190EEF">
        <w:rPr>
          <w:rFonts w:ascii="Arial" w:hAnsi="Arial" w:cs="Arial"/>
          <w:lang w:val="es-MX"/>
        </w:rPr>
        <w:t>Noviembre</w:t>
      </w:r>
      <w:proofErr w:type="gramEnd"/>
      <w:r w:rsidRPr="00190EEF">
        <w:rPr>
          <w:rFonts w:ascii="Arial" w:hAnsi="Arial" w:cs="Arial"/>
          <w:lang w:val="es-MX"/>
        </w:rPr>
        <w:t xml:space="preserve"> 2022 – </w:t>
      </w:r>
      <w:proofErr w:type="gramStart"/>
      <w:r w:rsidRPr="00190EEF">
        <w:rPr>
          <w:rFonts w:ascii="Arial" w:hAnsi="Arial" w:cs="Arial"/>
          <w:lang w:val="es-MX"/>
        </w:rPr>
        <w:t>Enero</w:t>
      </w:r>
      <w:proofErr w:type="gramEnd"/>
      <w:r w:rsidRPr="00190EEF">
        <w:rPr>
          <w:rFonts w:ascii="Arial" w:hAnsi="Arial" w:cs="Arial"/>
          <w:lang w:val="es-MX"/>
        </w:rPr>
        <w:t xml:space="preserve"> 2023</w:t>
      </w:r>
    </w:p>
    <w:p w14:paraId="46EE0268" w14:textId="4093DB4E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Revisión de código y detección de errores.</w:t>
      </w:r>
    </w:p>
    <w:p w14:paraId="33DF292C" w14:textId="12E7DAB0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Uso de herramientas especializadas de prueba.</w:t>
      </w:r>
    </w:p>
    <w:p w14:paraId="133B4B36" w14:textId="1F6041E1" w:rsidR="00797569" w:rsidRPr="00190EEF" w:rsidRDefault="00000000" w:rsidP="00DE172F">
      <w:pPr>
        <w:pStyle w:val="Listaconvietas"/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Extracción y análisis de datos con SQL.</w:t>
      </w:r>
    </w:p>
    <w:p w14:paraId="64C1225E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Educación</w:t>
      </w:r>
    </w:p>
    <w:p w14:paraId="6050627D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 xml:space="preserve">CENFOTEC </w:t>
      </w:r>
      <w:proofErr w:type="spellStart"/>
      <w:r w:rsidRPr="00190EEF">
        <w:rPr>
          <w:rFonts w:ascii="Arial" w:hAnsi="Arial" w:cs="Arial"/>
          <w:color w:val="auto"/>
          <w:lang w:val="es-MX"/>
        </w:rPr>
        <w:t>University</w:t>
      </w:r>
      <w:proofErr w:type="spellEnd"/>
    </w:p>
    <w:p w14:paraId="06DF364C" w14:textId="77777777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Bachillerato en Ingeniería del </w:t>
      </w:r>
      <w:proofErr w:type="gramStart"/>
      <w:r w:rsidRPr="00190EEF">
        <w:rPr>
          <w:rFonts w:ascii="Arial" w:hAnsi="Arial" w:cs="Arial"/>
          <w:lang w:val="es-MX"/>
        </w:rPr>
        <w:t>Software  |</w:t>
      </w:r>
      <w:proofErr w:type="gramEnd"/>
      <w:r w:rsidRPr="00190EEF">
        <w:rPr>
          <w:rFonts w:ascii="Arial" w:hAnsi="Arial" w:cs="Arial"/>
          <w:lang w:val="es-MX"/>
        </w:rPr>
        <w:t xml:space="preserve">  </w:t>
      </w:r>
      <w:proofErr w:type="gramStart"/>
      <w:r w:rsidRPr="00190EEF">
        <w:rPr>
          <w:rFonts w:ascii="Arial" w:hAnsi="Arial" w:cs="Arial"/>
          <w:lang w:val="es-MX"/>
        </w:rPr>
        <w:t>Enero</w:t>
      </w:r>
      <w:proofErr w:type="gramEnd"/>
      <w:r w:rsidRPr="00190EEF">
        <w:rPr>
          <w:rFonts w:ascii="Arial" w:hAnsi="Arial" w:cs="Arial"/>
          <w:lang w:val="es-MX"/>
        </w:rPr>
        <w:t xml:space="preserve"> 2024 – Actualidad</w:t>
      </w:r>
    </w:p>
    <w:p w14:paraId="3C32AFC4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Colegio Técnico Profesional CIT</w:t>
      </w:r>
    </w:p>
    <w:p w14:paraId="7F8DC7D8" w14:textId="77777777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Técnico Medio en Desarrollo de </w:t>
      </w:r>
      <w:proofErr w:type="gramStart"/>
      <w:r w:rsidRPr="00190EEF">
        <w:rPr>
          <w:rFonts w:ascii="Arial" w:hAnsi="Arial" w:cs="Arial"/>
          <w:lang w:val="es-MX"/>
        </w:rPr>
        <w:t>Software  |</w:t>
      </w:r>
      <w:proofErr w:type="gramEnd"/>
      <w:r w:rsidRPr="00190EEF">
        <w:rPr>
          <w:rFonts w:ascii="Arial" w:hAnsi="Arial" w:cs="Arial"/>
          <w:lang w:val="es-MX"/>
        </w:rPr>
        <w:t xml:space="preserve">  2021 – 2023</w:t>
      </w:r>
    </w:p>
    <w:p w14:paraId="7D389AE8" w14:textId="77777777" w:rsidR="00797569" w:rsidRPr="00190EEF" w:rsidRDefault="00000000" w:rsidP="00DE172F">
      <w:pPr>
        <w:pStyle w:val="Ttulo2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Colegio Técnico Profesional CIT</w:t>
      </w:r>
    </w:p>
    <w:p w14:paraId="7F9BB6C8" w14:textId="77777777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Título de Educación </w:t>
      </w:r>
      <w:proofErr w:type="gramStart"/>
      <w:r w:rsidRPr="00190EEF">
        <w:rPr>
          <w:rFonts w:ascii="Arial" w:hAnsi="Arial" w:cs="Arial"/>
          <w:lang w:val="es-MX"/>
        </w:rPr>
        <w:t>Media  |</w:t>
      </w:r>
      <w:proofErr w:type="gramEnd"/>
      <w:r w:rsidRPr="00190EEF">
        <w:rPr>
          <w:rFonts w:ascii="Arial" w:hAnsi="Arial" w:cs="Arial"/>
          <w:lang w:val="es-MX"/>
        </w:rPr>
        <w:t xml:space="preserve">  2018 – 2023</w:t>
      </w:r>
    </w:p>
    <w:p w14:paraId="13C00448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Habilidades Técnicas</w:t>
      </w:r>
    </w:p>
    <w:p w14:paraId="4870E7BE" w14:textId="77FEB9ED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Sistemas operativos y arquitectura de PC</w:t>
      </w:r>
      <w:r w:rsidRPr="00190EEF">
        <w:rPr>
          <w:rFonts w:ascii="Arial" w:hAnsi="Arial" w:cs="Arial"/>
          <w:lang w:val="es-MX"/>
        </w:rPr>
        <w:br/>
        <w:t xml:space="preserve"> Diseño de interfaces (UI)</w:t>
      </w:r>
      <w:r w:rsidRPr="00190EEF">
        <w:rPr>
          <w:rFonts w:ascii="Arial" w:hAnsi="Arial" w:cs="Arial"/>
          <w:lang w:val="es-MX"/>
        </w:rPr>
        <w:br/>
        <w:t xml:space="preserve"> Adobe </w:t>
      </w:r>
      <w:proofErr w:type="spellStart"/>
      <w:r w:rsidRPr="00190EEF">
        <w:rPr>
          <w:rFonts w:ascii="Arial" w:hAnsi="Arial" w:cs="Arial"/>
          <w:lang w:val="es-MX"/>
        </w:rPr>
        <w:t>Illustrator</w:t>
      </w:r>
      <w:proofErr w:type="spellEnd"/>
      <w:r w:rsidRPr="00190EEF">
        <w:rPr>
          <w:rFonts w:ascii="Arial" w:hAnsi="Arial" w:cs="Arial"/>
          <w:lang w:val="es-MX"/>
        </w:rPr>
        <w:br/>
        <w:t xml:space="preserve"> Protocolos HTTPS y DNS</w:t>
      </w:r>
      <w:r w:rsidRPr="00190EEF">
        <w:rPr>
          <w:rFonts w:ascii="Arial" w:hAnsi="Arial" w:cs="Arial"/>
          <w:lang w:val="es-MX"/>
        </w:rPr>
        <w:br/>
        <w:t xml:space="preserve"> Bases de datos SQL</w:t>
      </w:r>
      <w:r w:rsidRPr="00190EEF">
        <w:rPr>
          <w:rFonts w:ascii="Arial" w:hAnsi="Arial" w:cs="Arial"/>
          <w:lang w:val="es-MX"/>
        </w:rPr>
        <w:br/>
        <w:t xml:space="preserve"> GitHub y control de versiones</w:t>
      </w:r>
      <w:r w:rsidRPr="00190EEF">
        <w:rPr>
          <w:rFonts w:ascii="Arial" w:hAnsi="Arial" w:cs="Arial"/>
          <w:lang w:val="es-MX"/>
        </w:rPr>
        <w:br/>
        <w:t xml:space="preserve"> Lenguajes de programación: C#, Python, Java, Dart, PHP, HTML/CSS, JavaScript</w:t>
      </w:r>
      <w:r w:rsidR="00EB4561" w:rsidRPr="00190EEF">
        <w:rPr>
          <w:rFonts w:ascii="Arial" w:hAnsi="Arial" w:cs="Arial"/>
          <w:lang w:val="es-MX"/>
        </w:rPr>
        <w:t xml:space="preserve"> </w:t>
      </w:r>
      <w:proofErr w:type="gramStart"/>
      <w:r w:rsidR="00EB4561" w:rsidRPr="00190EEF">
        <w:rPr>
          <w:rFonts w:ascii="Arial" w:hAnsi="Arial" w:cs="Arial"/>
          <w:lang w:val="es-MX"/>
        </w:rPr>
        <w:t xml:space="preserve">y </w:t>
      </w:r>
      <w:r w:rsidRPr="00190EEF">
        <w:rPr>
          <w:rFonts w:ascii="Arial" w:hAnsi="Arial" w:cs="Arial"/>
          <w:lang w:val="es-MX"/>
        </w:rPr>
        <w:t xml:space="preserve"> ASP</w:t>
      </w:r>
      <w:proofErr w:type="gramEnd"/>
      <w:r w:rsidRPr="00190EEF">
        <w:rPr>
          <w:rFonts w:ascii="Arial" w:hAnsi="Arial" w:cs="Arial"/>
          <w:lang w:val="es-MX"/>
        </w:rPr>
        <w:t xml:space="preserve"> .NET</w:t>
      </w:r>
    </w:p>
    <w:p w14:paraId="2E773699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t>Habilidades Blandas</w:t>
      </w:r>
    </w:p>
    <w:p w14:paraId="2E764581" w14:textId="779515C8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Comunicación</w:t>
      </w:r>
      <w:r w:rsidRPr="00190EEF">
        <w:rPr>
          <w:rFonts w:ascii="Arial" w:hAnsi="Arial" w:cs="Arial"/>
          <w:lang w:val="es-MX"/>
        </w:rPr>
        <w:br/>
        <w:t xml:space="preserve"> Resolución de problemas</w:t>
      </w:r>
      <w:r w:rsidRPr="00190EEF">
        <w:rPr>
          <w:rFonts w:ascii="Arial" w:hAnsi="Arial" w:cs="Arial"/>
          <w:lang w:val="es-MX"/>
        </w:rPr>
        <w:br/>
        <w:t xml:space="preserve"> Atención al detalle</w:t>
      </w:r>
      <w:r w:rsidRPr="00190EEF">
        <w:rPr>
          <w:rFonts w:ascii="Arial" w:hAnsi="Arial" w:cs="Arial"/>
          <w:lang w:val="es-MX"/>
        </w:rPr>
        <w:br/>
        <w:t xml:space="preserve"> Adaptabilidad</w:t>
      </w:r>
      <w:r w:rsidRPr="00190EEF">
        <w:rPr>
          <w:rFonts w:ascii="Arial" w:hAnsi="Arial" w:cs="Arial"/>
          <w:lang w:val="es-MX"/>
        </w:rPr>
        <w:br/>
        <w:t xml:space="preserve"> Trabajo en equipo</w:t>
      </w:r>
    </w:p>
    <w:p w14:paraId="0A552901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</w:rPr>
      </w:pPr>
      <w:proofErr w:type="spellStart"/>
      <w:r w:rsidRPr="00190EEF">
        <w:rPr>
          <w:rFonts w:ascii="Arial" w:hAnsi="Arial" w:cs="Arial"/>
          <w:color w:val="auto"/>
        </w:rPr>
        <w:t>Certificaciones</w:t>
      </w:r>
      <w:proofErr w:type="spellEnd"/>
    </w:p>
    <w:p w14:paraId="0012B541" w14:textId="7BE0EFEE" w:rsidR="00797569" w:rsidRPr="00190EEF" w:rsidRDefault="00000000" w:rsidP="00DE172F">
      <w:pPr>
        <w:spacing w:line="240" w:lineRule="auto"/>
        <w:rPr>
          <w:rFonts w:ascii="Arial" w:hAnsi="Arial" w:cs="Arial"/>
        </w:rPr>
      </w:pPr>
      <w:r w:rsidRPr="00190EEF">
        <w:rPr>
          <w:rFonts w:ascii="Arial" w:hAnsi="Arial" w:cs="Arial"/>
        </w:rPr>
        <w:t xml:space="preserve"> Scrum Master Professional Certificate – </w:t>
      </w:r>
      <w:proofErr w:type="spellStart"/>
      <w:r w:rsidRPr="00190EEF">
        <w:rPr>
          <w:rFonts w:ascii="Arial" w:hAnsi="Arial" w:cs="Arial"/>
        </w:rPr>
        <w:t>CertiProf</w:t>
      </w:r>
      <w:proofErr w:type="spellEnd"/>
      <w:r w:rsidRPr="00190EEF">
        <w:rPr>
          <w:rFonts w:ascii="Arial" w:hAnsi="Arial" w:cs="Arial"/>
        </w:rPr>
        <w:br/>
        <w:t xml:space="preserve"> IT Essentials: PC Hardware and Software – Cisco Networking Academy</w:t>
      </w:r>
      <w:r w:rsidRPr="00190EEF">
        <w:rPr>
          <w:rFonts w:ascii="Arial" w:hAnsi="Arial" w:cs="Arial"/>
        </w:rPr>
        <w:br/>
        <w:t xml:space="preserve"> Introduction to Cybersecurity – Cisco Networking Academy</w:t>
      </w:r>
      <w:r w:rsidRPr="00190EEF">
        <w:rPr>
          <w:rFonts w:ascii="Arial" w:hAnsi="Arial" w:cs="Arial"/>
        </w:rPr>
        <w:br/>
        <w:t xml:space="preserve"> Python Essentials 1 y 2 – Cisco Networking Academy</w:t>
      </w:r>
      <w:r w:rsidRPr="00190EEF">
        <w:rPr>
          <w:rFonts w:ascii="Arial" w:hAnsi="Arial" w:cs="Arial"/>
        </w:rPr>
        <w:br/>
        <w:t xml:space="preserve"> JavaScript Essentials 1 – Cisco Networking Academy</w:t>
      </w:r>
    </w:p>
    <w:p w14:paraId="68C02054" w14:textId="77777777" w:rsidR="00797569" w:rsidRPr="00190EEF" w:rsidRDefault="00000000" w:rsidP="00DE172F">
      <w:pPr>
        <w:pStyle w:val="Ttulo1"/>
        <w:spacing w:line="240" w:lineRule="auto"/>
        <w:rPr>
          <w:rFonts w:ascii="Arial" w:hAnsi="Arial" w:cs="Arial"/>
          <w:color w:val="auto"/>
          <w:lang w:val="es-MX"/>
        </w:rPr>
      </w:pPr>
      <w:r w:rsidRPr="00190EEF">
        <w:rPr>
          <w:rFonts w:ascii="Arial" w:hAnsi="Arial" w:cs="Arial"/>
          <w:color w:val="auto"/>
          <w:lang w:val="es-MX"/>
        </w:rPr>
        <w:lastRenderedPageBreak/>
        <w:t>Idiomas</w:t>
      </w:r>
    </w:p>
    <w:p w14:paraId="2DA52CAE" w14:textId="187DB09B" w:rsidR="00797569" w:rsidRPr="00190EEF" w:rsidRDefault="00000000" w:rsidP="00DE172F">
      <w:pPr>
        <w:spacing w:line="240" w:lineRule="auto"/>
        <w:rPr>
          <w:rFonts w:ascii="Arial" w:hAnsi="Arial" w:cs="Arial"/>
          <w:lang w:val="es-MX"/>
        </w:rPr>
      </w:pPr>
      <w:r w:rsidRPr="00190EEF">
        <w:rPr>
          <w:rFonts w:ascii="Arial" w:hAnsi="Arial" w:cs="Arial"/>
          <w:lang w:val="es-MX"/>
        </w:rPr>
        <w:t xml:space="preserve"> Español: Nativo</w:t>
      </w:r>
      <w:r w:rsidRPr="00190EEF">
        <w:rPr>
          <w:rFonts w:ascii="Arial" w:hAnsi="Arial" w:cs="Arial"/>
          <w:lang w:val="es-MX"/>
        </w:rPr>
        <w:br/>
        <w:t xml:space="preserve"> </w:t>
      </w:r>
      <w:proofErr w:type="gramStart"/>
      <w:r w:rsidRPr="00190EEF">
        <w:rPr>
          <w:rFonts w:ascii="Arial" w:hAnsi="Arial" w:cs="Arial"/>
          <w:lang w:val="es-MX"/>
        </w:rPr>
        <w:t>Inglés</w:t>
      </w:r>
      <w:proofErr w:type="gramEnd"/>
      <w:r w:rsidRPr="00190EEF">
        <w:rPr>
          <w:rFonts w:ascii="Arial" w:hAnsi="Arial" w:cs="Arial"/>
          <w:lang w:val="es-MX"/>
        </w:rPr>
        <w:t>: C1</w:t>
      </w:r>
      <w:r w:rsidRPr="00190EEF">
        <w:rPr>
          <w:rFonts w:ascii="Arial" w:hAnsi="Arial" w:cs="Arial"/>
          <w:lang w:val="es-MX"/>
        </w:rPr>
        <w:br/>
        <w:t xml:space="preserve"> </w:t>
      </w:r>
      <w:proofErr w:type="gramStart"/>
      <w:r w:rsidRPr="00190EEF">
        <w:rPr>
          <w:rFonts w:ascii="Arial" w:hAnsi="Arial" w:cs="Arial"/>
          <w:lang w:val="es-MX"/>
        </w:rPr>
        <w:t>Po</w:t>
      </w:r>
      <w:proofErr w:type="spellStart"/>
      <w:r w:rsidRPr="00190EEF">
        <w:rPr>
          <w:rFonts w:ascii="Arial" w:hAnsi="Arial" w:cs="Arial"/>
          <w:lang w:val="es-MX"/>
        </w:rPr>
        <w:t>rtugués</w:t>
      </w:r>
      <w:proofErr w:type="spellEnd"/>
      <w:proofErr w:type="gramEnd"/>
      <w:r w:rsidRPr="00190EEF">
        <w:rPr>
          <w:rFonts w:ascii="Arial" w:hAnsi="Arial" w:cs="Arial"/>
          <w:lang w:val="es-MX"/>
        </w:rPr>
        <w:t>: B1</w:t>
      </w:r>
    </w:p>
    <w:sectPr w:rsidR="00797569" w:rsidRPr="00190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651208">
    <w:abstractNumId w:val="8"/>
  </w:num>
  <w:num w:numId="2" w16cid:durableId="535703690">
    <w:abstractNumId w:val="6"/>
  </w:num>
  <w:num w:numId="3" w16cid:durableId="906956253">
    <w:abstractNumId w:val="5"/>
  </w:num>
  <w:num w:numId="4" w16cid:durableId="673075634">
    <w:abstractNumId w:val="4"/>
  </w:num>
  <w:num w:numId="5" w16cid:durableId="525871942">
    <w:abstractNumId w:val="7"/>
  </w:num>
  <w:num w:numId="6" w16cid:durableId="1080910912">
    <w:abstractNumId w:val="3"/>
  </w:num>
  <w:num w:numId="7" w16cid:durableId="759837319">
    <w:abstractNumId w:val="2"/>
  </w:num>
  <w:num w:numId="8" w16cid:durableId="1915234998">
    <w:abstractNumId w:val="1"/>
  </w:num>
  <w:num w:numId="9" w16cid:durableId="79818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F71"/>
    <w:rsid w:val="00131014"/>
    <w:rsid w:val="0015074B"/>
    <w:rsid w:val="00190EEF"/>
    <w:rsid w:val="0029639D"/>
    <w:rsid w:val="00326F90"/>
    <w:rsid w:val="00562A7F"/>
    <w:rsid w:val="005A4287"/>
    <w:rsid w:val="00797569"/>
    <w:rsid w:val="00AA1D8D"/>
    <w:rsid w:val="00B47730"/>
    <w:rsid w:val="00CB0664"/>
    <w:rsid w:val="00DE172F"/>
    <w:rsid w:val="00E87795"/>
    <w:rsid w:val="00EB4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A4C60"/>
  <w14:defaultImageDpi w14:val="300"/>
  <w15:docId w15:val="{89091376-E09D-4C86-A04B-FA70A84C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DE17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amila-morales200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Morales</cp:lastModifiedBy>
  <cp:revision>13</cp:revision>
  <dcterms:created xsi:type="dcterms:W3CDTF">2013-12-23T23:15:00Z</dcterms:created>
  <dcterms:modified xsi:type="dcterms:W3CDTF">2025-07-10T00:51:00Z</dcterms:modified>
  <cp:category/>
</cp:coreProperties>
</file>